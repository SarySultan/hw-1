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Accident</w:t>
      </w:r>
    </w:p>
    <w:p>
      <w:r>
        <w:t>Life can change in an instant with an accident.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ident_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Awful</w:t>
      </w:r>
    </w:p>
    <w:p>
      <w:r>
        <w:t>Sometimes, things just feel awful.</w:t>
      </w:r>
    </w:p>
    <w:p>
      <w:r>
        <w:t>[Insert image representing 'awful']</w:t>
      </w:r>
    </w:p>
    <w:p>
      <w:pPr>
        <w:pStyle w:val="Heading1"/>
      </w:pPr>
      <w:r>
        <w:t>Back</w:t>
      </w:r>
    </w:p>
    <w:p>
      <w:r>
        <w:t>Sometimes, looking back can remind you how far you've come.</w:t>
      </w:r>
    </w:p>
    <w:p>
      <w:r>
        <w:t>[Insert image representing 'back']</w:t>
      </w:r>
    </w:p>
    <w:p>
      <w:pPr>
        <w:pStyle w:val="Heading1"/>
      </w:pPr>
      <w:r>
        <w:t>Bang</w:t>
      </w:r>
    </w:p>
    <w:p>
      <w:r>
        <w:t>One loud bang can change everything.</w:t>
      </w:r>
    </w:p>
    <w:p>
      <w:r>
        <w:t>[Insert image representing 'bang']</w:t>
      </w:r>
    </w:p>
    <w:p>
      <w:pPr>
        <w:pStyle w:val="Heading1"/>
      </w:pPr>
      <w:r>
        <w:t>Call</w:t>
      </w:r>
    </w:p>
    <w:p>
      <w:r>
        <w:t>A call can bring good or bad news.</w:t>
      </w:r>
    </w:p>
    <w:p>
      <w:r>
        <w:t>[Insert image representing 'call']</w:t>
      </w:r>
    </w:p>
    <w:p>
      <w:pPr>
        <w:pStyle w:val="Heading1"/>
      </w:pPr>
      <w:r>
        <w:t>Crash</w:t>
      </w:r>
    </w:p>
    <w:p>
      <w:r>
        <w:t>A crash can be loud and destructive.</w:t>
      </w:r>
    </w:p>
    <w:p>
      <w:r>
        <w:t>[Insert image representing 'crash']</w:t>
      </w:r>
    </w:p>
    <w:p>
      <w:pPr>
        <w:pStyle w:val="Heading1"/>
      </w:pPr>
      <w:r>
        <w:t>Fall</w:t>
      </w:r>
    </w:p>
    <w:p>
      <w:r>
        <w:t>A fall can happen unexpectedly.</w:t>
      </w:r>
    </w:p>
    <w:p>
      <w:r>
        <w:t>[Insert image representing 'fall']</w:t>
      </w:r>
    </w:p>
    <w:p>
      <w:pPr>
        <w:pStyle w:val="Heading1"/>
      </w:pPr>
      <w:r>
        <w:t>Miss</w:t>
      </w:r>
    </w:p>
    <w:p>
      <w:r>
        <w:t>Missing something or someone is a heavy feeling.</w:t>
      </w:r>
    </w:p>
    <w:p>
      <w:r>
        <w:t>[Insert image representing 'miss']</w:t>
      </w:r>
    </w:p>
    <w:p>
      <w:pPr>
        <w:pStyle w:val="Heading1"/>
      </w:pPr>
      <w:r>
        <w:t>Stairs</w:t>
      </w:r>
    </w:p>
    <w:p>
      <w:r>
        <w:t>Stairs can symbolize the ups and downs of life.</w:t>
      </w:r>
    </w:p>
    <w:p>
      <w:r>
        <w:t>[Insert image representing 'stairs']</w:t>
      </w:r>
    </w:p>
    <w:p>
      <w:pPr>
        <w:pStyle w:val="Heading1"/>
      </w:pPr>
      <w:r>
        <w:t>Still</w:t>
      </w:r>
    </w:p>
    <w:p>
      <w:r>
        <w:t>Standing still can be peaceful or frustrating.</w:t>
      </w:r>
    </w:p>
    <w:p>
      <w:r>
        <w:t>[Insert image representing 'still']</w:t>
      </w:r>
    </w:p>
    <w:p>
      <w:pPr>
        <w:pStyle w:val="Heading1"/>
      </w:pPr>
      <w:r>
        <w:t>Summer</w:t>
      </w:r>
    </w:p>
    <w:p>
      <w:r>
        <w:t>Summer brings warmth, joy, and adventures.</w:t>
      </w:r>
    </w:p>
    <w:p>
      <w:r>
        <w:t>[Insert image representing 'summer']</w:t>
      </w:r>
    </w:p>
    <w:p>
      <w:pPr>
        <w:pStyle w:val="Heading1"/>
      </w:pPr>
      <w:r>
        <w:t>Camp</w:t>
      </w:r>
    </w:p>
    <w:p>
      <w:r>
        <w:t>Camp is a place for fun, learning, and relaxation.</w:t>
      </w:r>
    </w:p>
    <w:p>
      <w:r>
        <w:t>[Insert image representing 'camp']</w:t>
      </w:r>
    </w:p>
    <w:p>
      <w:pPr>
        <w:pStyle w:val="Heading1"/>
      </w:pPr>
      <w:r>
        <w:t>Tired</w:t>
      </w:r>
    </w:p>
    <w:p>
      <w:r>
        <w:t>Feeling tired after a long journey or hard work.</w:t>
      </w:r>
    </w:p>
    <w:p>
      <w:r>
        <w:t>[Insert image representing 'tired']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